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一、命名规范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  <w:bookmarkStart w:id="0" w:name="_GoBack"/>
      <w:bookmarkEnd w:id="0"/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类名必须使用 PascalCase 命名，如 UserService。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方法名使用 camelCase，命名为动词或动宾结构。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常量必须全大写，单词间以下划线连接，如 MAX_COUNT。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包名全小写，不能包含下划线，符合域名倒写规则。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所有命名不能以下划线或美元符号开始或结束。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不允许使用拼音或中文作为变量名。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局部变量尽量短小，但要具有语义。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包名建议使用公司域名倒写结构（如 com.example.module）。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在命名中标明设计模式（如 XxxFactory、XxxProxy）。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【c】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接口名可加 I 前缀（如 IService）。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内部类可不完全遵循公共类命名规范。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允许枚举类名带 Enum 后缀，枚举值全大写。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二、格式规范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使用 4 个空格缩进，禁止使用 Tab。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单行长度不超过 120 字符，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换行对齐缩进。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if/while 等结构必须使用 {} 包裹。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左大括号与控制语句同行，不允许换行。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操作符两侧必须加空格。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所有 @Override 必须加注解。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单方法总长度建议不超过 80 行。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逻辑不同代码段之间添加空行提升可读性。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【c】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允许短 lambda 表达式单行展示。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接口内部可定义常量，但需明确其通用性。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三、注释规范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公共类和方法必须写 Javadoc 注释。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注释内容必须说明意图而非代码翻译。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私有方法、复杂逻辑需加块注释。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TODO、FIXME 必须标明责任人或任务编号。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【c】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允许临时代码注释，但合并前需清理。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四、编码实践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禁止捕获异常后不处理。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使用 try-with-resources 管理资源。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禁止直接使用 '+' 拼接字符串于循环内。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公共方法必须 null 检查或使用 @NonNull。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优先使用 Optional 返回可能为空的对象。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静态工厂方法优于构造函数创建对象。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【c】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单方法长度尽量不超 50 行。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五、面向对象设计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每个类遵循单一职责原则。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类成员默认 private，通过方法访问。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建议接口隔离，职责拆分清晰。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优先使用组合而非继承。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【c】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允许工具类包含静态方法，但构造器需私有防实例化。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六、并发与性能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禁止直接 new Thread，统一使用线程池。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共享变量必须线程安全。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不可在循环中频繁创建对象或打开文件。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多线程场景下优先使用不可变对象。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【c】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根据业务选择锁粒度，如 ReadWriteLock。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七、安全规范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禁止硬编码密钥、密码等敏感信息。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禁止 SQL 拼接，使用预编译或 ORM。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建议对所有外部输入做参数合法性校验。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【c】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允许内部调试接口，但必须标注禁止生产。</w:t>
      </w:r>
    </w:p>
    <w:p>
      <w:pPr>
        <w:pStyle w:val="3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八、测试与工程化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暴露接口必须覆盖单元/集成测试。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构建不通过禁止提交代码。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建议测试覆盖率 ≥ 80%。</w:t>
      </w:r>
    </w:p>
    <w:p>
      <w:pPr>
        <w:pStyle w:val="16"/>
        <w:numPr>
          <w:numId w:val="0"/>
        </w:numPr>
        <w:ind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【c】</w:t>
      </w:r>
    </w:p>
    <w:p>
      <w:pPr>
        <w:pStyle w:val="23"/>
        <w:numPr>
          <w:numId w:val="0"/>
        </w:numPr>
        <w:ind w:left="360" w:leftChars="0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开发中允许临时禁用测试，但必须加 TODO 注释。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mZTNkZjAwNzZkMTcxYmE1ZGIxYmM0MDBhMjg0MzE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0E4A5E"/>
    <w:rsid w:val="52891E82"/>
    <w:rsid w:val="6FA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autoRedefine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autoRedefine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autoRedefine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autoRedefine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autoRedefine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autoRedefine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autoRedefine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autoRedefine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autoRedefine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autoRedefine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autoRedefine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autoRedefine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autoRedefine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autoRedefine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autoRedefine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autoRedefine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autoRedefine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autoRedefine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autoRedefine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autoRedefine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autoRedefine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autoRedefine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autoRedefine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autoRedefine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autoRedefine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autoRedefine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WPS_1606052420</cp:lastModifiedBy>
  <dcterms:modified xsi:type="dcterms:W3CDTF">2025-06-21T06:31:05Z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948AFF0EC0364F43B14630440CEED5DD_12</vt:lpwstr>
  </property>
</Properties>
</file>